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EduReach Audience Persona Deck</w:t>
      </w:r>
    </w:p>
    <w:p>
      <w:pPr>
        <w:pStyle w:val="Heading1"/>
      </w:pPr>
      <w:r>
        <w:t>Persona 1: Ravi (Rural Youth)</w:t>
      </w:r>
    </w:p>
    <w:p>
      <w:r>
        <w:t>Age: 18</w:t>
      </w:r>
    </w:p>
    <w:p>
      <w:r>
        <w:t>Goals: Learn job-ready skills</w:t>
      </w:r>
    </w:p>
    <w:p>
      <w:r>
        <w:t>Challenges: Poor internet, less awareness</w:t>
      </w:r>
    </w:p>
    <w:p>
      <w:r>
        <w:t>Platform Preference: WhatsApp, YouTube</w:t>
      </w:r>
    </w:p>
    <w:p>
      <w:r>
        <w:t>Suggested CTA: Enroll Now</w:t>
      </w:r>
    </w:p>
    <w:p>
      <w:pPr>
        <w:pStyle w:val="Heading1"/>
      </w:pPr>
      <w:r>
        <w:t>Persona 2: Priya (Career Switcher)</w:t>
      </w:r>
    </w:p>
    <w:p>
      <w:r>
        <w:t>Age: 28</w:t>
      </w:r>
    </w:p>
    <w:p>
      <w:r>
        <w:t>Goals: Get certified fast</w:t>
      </w:r>
    </w:p>
    <w:p>
      <w:r>
        <w:t>Challenges: Time constraint, fear of switching</w:t>
      </w:r>
    </w:p>
    <w:p>
      <w:r>
        <w:t>Platform Preference: LinkedIn, Email</w:t>
      </w:r>
    </w:p>
    <w:p>
      <w:r>
        <w:t>Suggested CTA: Upgrade Now</w:t>
      </w:r>
    </w:p>
    <w:p>
      <w:pPr>
        <w:pStyle w:val="Heading1"/>
      </w:pPr>
      <w:r>
        <w:t>Persona 3: Deepak (College Admin)</w:t>
      </w:r>
    </w:p>
    <w:p>
      <w:r>
        <w:t>Age: 35</w:t>
      </w:r>
    </w:p>
    <w:p>
      <w:r>
        <w:t>Goals: Partner with credible certification programs</w:t>
      </w:r>
    </w:p>
    <w:p>
      <w:r>
        <w:t>Challenges: Trust and institutional alignment</w:t>
      </w:r>
    </w:p>
    <w:p>
      <w:r>
        <w:t>Platform Preference: Email, Website</w:t>
      </w:r>
    </w:p>
    <w:p>
      <w:r>
        <w:t>Suggested CTA: Partner With Us</w:t>
      </w:r>
    </w:p>
    <w:p>
      <w:pPr>
        <w:pStyle w:val="Heading1"/>
      </w:pPr>
      <w:r>
        <w:t>Persona 4: Anjali (Working Professional)</w:t>
      </w:r>
    </w:p>
    <w:p>
      <w:r>
        <w:t>Age: 30</w:t>
      </w:r>
    </w:p>
    <w:p>
      <w:r>
        <w:t>Goals: Add certifications to boost resume</w:t>
      </w:r>
    </w:p>
    <w:p>
      <w:r>
        <w:t>Challenges: Balancing job and study</w:t>
      </w:r>
    </w:p>
    <w:p>
      <w:r>
        <w:t>Platform Preference: LinkedIn</w:t>
      </w:r>
    </w:p>
    <w:p>
      <w:r>
        <w:t>Suggested CTA: Get Certified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