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EBVTD Weekly Update Email Template</w:t>
      </w:r>
    </w:p>
    <w:p>
      <w:r>
        <w:t>Subject: Your Weekly Skill Digest from EBVTD</w:t>
      </w:r>
    </w:p>
    <w:p>
      <w:r>
        <w:t>Hello [Name],</w:t>
        <w:br/>
        <w:br/>
        <w:t>Here’s what’s new this week at EBVTD:</w:t>
        <w:br/>
        <w:t>- 🎓 Featured Course: Digital Marketing Basics</w:t>
        <w:br/>
        <w:t>- 📢 Partner Spotlight: [Partner Name]</w:t>
        <w:br/>
        <w:t>- ✅ Tip: How to choose the right certification for your career</w:t>
        <w:br/>
        <w:br/>
        <w:t>Check it all out on our website: https://educationboard.in</w:t>
        <w:br/>
        <w:br/>
        <w:t>Warm regards,</w:t>
        <w:br/>
        <w:t>Team EBVTD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