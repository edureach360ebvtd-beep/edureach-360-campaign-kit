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EBVTD Welcome Email Template</w:t>
      </w:r>
    </w:p>
    <w:p>
      <w:r>
        <w:t>Subject: Welcome to EBVTD – Let’s Begin Your Skill Journey!</w:t>
      </w:r>
    </w:p>
    <w:p>
      <w:r>
        <w:t>Dear [Name],</w:t>
        <w:br/>
        <w:br/>
        <w:t>We’re thrilled to have you on board with the Education Board of Vocational Training and Development (EBVTD). Get ready to explore skill-based learning programs that are government certified and industry-ready.</w:t>
        <w:br/>
        <w:br/>
        <w:t>Start exploring our courses today at https://educationboard.in</w:t>
        <w:br/>
        <w:br/>
        <w:t>Cheers,</w:t>
        <w:br/>
        <w:t>Team EBVTD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