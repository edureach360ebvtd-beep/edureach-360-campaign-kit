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Influencer/Alumni Outreach Email Template</w:t>
      </w:r>
    </w:p>
    <w:p>
      <w:r>
        <w:t>Subject: Let’s Empower India’s Youth with Skills – Join Us</w:t>
      </w:r>
    </w:p>
    <w:p>
      <w:r>
        <w:t>Dear [Name],</w:t>
        <w:br/>
        <w:br/>
        <w:t>We are launching a national digital campaign: #SkillIndiaWithEBVTD, and we’d love to feature your voice as a changemaker.</w:t>
        <w:br/>
        <w:br/>
        <w:t>With your influence and support, we can reach thousands of students looking for certified, job-ready skills.</w:t>
        <w:br/>
        <w:br/>
        <w:t>Would you be open to posting a quick story/post about EBVTD and our free certification programs?</w:t>
        <w:br/>
        <w:br/>
        <w:t>Explore: https://educationboard.in</w:t>
        <w:br/>
        <w:br/>
        <w:t>Regards,</w:t>
        <w:br/>
        <w:t>Team EBVTD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