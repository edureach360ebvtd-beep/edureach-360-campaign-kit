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EBVTD Feedback Form Template</w:t>
      </w:r>
    </w:p>
    <w:p>
      <w:r>
        <w:t>We value your feedback! Please take a moment to share your experience.</w:t>
      </w:r>
    </w:p>
    <w:p>
      <w:pPr>
        <w:pStyle w:val="Heading2"/>
      </w:pPr>
      <w:r>
        <w:t>👤 Name:</w:t>
      </w:r>
    </w:p>
    <w:p>
      <w:r>
        <w:t>__________________________________</w:t>
      </w:r>
    </w:p>
    <w:p>
      <w:pPr>
        <w:pStyle w:val="Heading2"/>
      </w:pPr>
      <w:r>
        <w:t>🏫 Institution/Organization (if any):</w:t>
      </w:r>
    </w:p>
    <w:p>
      <w:r>
        <w:t>__________________________________</w:t>
      </w:r>
    </w:p>
    <w:p>
      <w:pPr>
        <w:pStyle w:val="Heading2"/>
      </w:pPr>
      <w:r>
        <w:t>📧 Email or Contact:</w:t>
      </w:r>
    </w:p>
    <w:p>
      <w:r>
        <w:t>__________________________________</w:t>
      </w:r>
    </w:p>
    <w:p>
      <w:pPr>
        <w:pStyle w:val="Heading2"/>
      </w:pPr>
      <w:r>
        <w:t>💬 How was your experience engaging with EBVTD’s digital content?</w:t>
      </w:r>
    </w:p>
    <w:p>
      <w:r>
        <w:t>[ ] Excellent</w:t>
        <w:br/>
        <w:t>[ ] Good</w:t>
        <w:br/>
        <w:t>[ ] Average</w:t>
        <w:br/>
        <w:t>[ ] Poor</w:t>
      </w:r>
    </w:p>
    <w:p>
      <w:pPr>
        <w:pStyle w:val="Heading2"/>
      </w:pPr>
      <w:r>
        <w:t>⭐ Suggestions to improve:</w:t>
      </w:r>
    </w:p>
    <w:p>
      <w:r>
        <w:t>________________________________________________________</w:t>
      </w:r>
    </w:p>
    <w:p>
      <w:pPr>
        <w:pStyle w:val="Heading2"/>
      </w:pPr>
      <w:r>
        <w:t>📌 Would you recommend EBVTD to others?</w:t>
      </w:r>
    </w:p>
    <w:p>
      <w:r>
        <w:t>[ ] Yes  [ ] Maybe  [ ] No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