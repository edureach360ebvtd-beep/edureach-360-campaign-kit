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EBVTD Digital Feedback Summary – Template</w:t>
      </w:r>
    </w:p>
    <w:p>
      <w:r>
        <w:t>Date: __________________</w:t>
      </w:r>
    </w:p>
    <w:p>
      <w:r>
        <w:t>Compiled by: __________________</w:t>
      </w:r>
    </w:p>
    <w:p>
      <w:pPr>
        <w:pStyle w:val="Heading2"/>
      </w:pPr>
      <w:r>
        <w:t>👥 Number of Responses:</w:t>
      </w:r>
    </w:p>
    <w:p>
      <w:r>
        <w:t>___ Total Responses</w:t>
      </w:r>
    </w:p>
    <w:p>
      <w:pPr>
        <w:pStyle w:val="Heading2"/>
      </w:pPr>
      <w:r>
        <w:t>📊 Overall Rating Breakdown:</w:t>
      </w:r>
    </w:p>
    <w:p>
      <w:r>
        <w:t>- Excellent: ___</w:t>
        <w:br/>
        <w:t>- Good: ___</w:t>
        <w:br/>
        <w:t>- Average: ___</w:t>
        <w:br/>
        <w:t>- Poor: ___</w:t>
      </w:r>
    </w:p>
    <w:p>
      <w:pPr>
        <w:pStyle w:val="Heading2"/>
      </w:pPr>
      <w:r>
        <w:t>💡 Key Suggestions/Insights:</w:t>
      </w:r>
    </w:p>
    <w:p>
      <w:r>
        <w:t xml:space="preserve">- </w:t>
        <w:br/>
        <w:t xml:space="preserve">-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